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E6080" w14:textId="128B99F3" w:rsidR="00F1492E" w:rsidRDefault="00C46212">
      <w:pPr>
        <w:pStyle w:val="Heading1"/>
      </w:pPr>
      <w:proofErr w:type="spellStart"/>
      <w:r>
        <w:t>j</w:t>
      </w:r>
      <w:r w:rsidR="00000000">
        <w:t>Task</w:t>
      </w:r>
      <w:proofErr w:type="spellEnd"/>
      <w:r w:rsidR="00000000">
        <w:t xml:space="preserve"> 1: Single Table Queries</w:t>
      </w:r>
    </w:p>
    <w:p w14:paraId="0428C93F" w14:textId="77777777" w:rsidR="00F1492E" w:rsidRDefault="00000000">
      <w:pPr>
        <w:pStyle w:val="Heading2"/>
      </w:pPr>
      <w:r>
        <w:t>1. List the dates and bill totals for customer Bob Crow:</w:t>
      </w:r>
    </w:p>
    <w:p w14:paraId="2BBD38F3" w14:textId="77777777" w:rsidR="00F1492E" w:rsidRDefault="00000000">
      <w:r>
        <w:t>SELECT Date, Bill_Total</w:t>
      </w:r>
      <w:r>
        <w:br/>
        <w:t>FROM Bills</w:t>
      </w:r>
      <w:r>
        <w:br/>
        <w:t>WHERE Customer_Name = 'Bob Crow';</w:t>
      </w:r>
    </w:p>
    <w:p w14:paraId="153E8B8F" w14:textId="77777777" w:rsidR="00F1492E" w:rsidRDefault="00000000">
      <w:pPr>
        <w:pStyle w:val="Heading2"/>
      </w:pPr>
      <w:r>
        <w:t>2. List the names of all customers whose last name is Smith, each only once, in reverse lexicographical order:</w:t>
      </w:r>
    </w:p>
    <w:p w14:paraId="1B7CB927" w14:textId="77777777" w:rsidR="00F1492E" w:rsidRDefault="00000000">
      <w:r>
        <w:t>SELECT DISTINCT First_Name</w:t>
      </w:r>
      <w:r>
        <w:br/>
        <w:t>FROM Customers</w:t>
      </w:r>
      <w:r>
        <w:br/>
        <w:t>WHERE Last_Name = 'Smith'</w:t>
      </w:r>
      <w:r>
        <w:br/>
        <w:t>ORDER BY First_Name DESC;</w:t>
      </w:r>
    </w:p>
    <w:p w14:paraId="1AD7DC98" w14:textId="77777777" w:rsidR="00F1492E" w:rsidRDefault="00000000">
      <w:pPr>
        <w:pStyle w:val="Heading2"/>
      </w:pPr>
      <w:r>
        <w:t>3. List the names of all customers whose second names begin with 'C', each only once:</w:t>
      </w:r>
    </w:p>
    <w:p w14:paraId="66367B5F" w14:textId="77777777" w:rsidR="00F1492E" w:rsidRDefault="00000000">
      <w:r>
        <w:t>SELECT DISTINCT First_Name, Last_Name</w:t>
      </w:r>
      <w:r>
        <w:br/>
        <w:t>FROM Customers</w:t>
      </w:r>
      <w:r>
        <w:br/>
        <w:t>WHERE Middle_Name LIKE 'C%';</w:t>
      </w:r>
    </w:p>
    <w:p w14:paraId="5327E8A4" w14:textId="77777777" w:rsidR="00F1492E" w:rsidRDefault="00000000">
      <w:pPr>
        <w:pStyle w:val="Heading2"/>
      </w:pPr>
      <w:r>
        <w:t>4. List the names of all the headwaiters:</w:t>
      </w:r>
    </w:p>
    <w:p w14:paraId="3D14C275" w14:textId="77777777" w:rsidR="00F1492E" w:rsidRDefault="00000000">
      <w:r>
        <w:t>SELECT Name</w:t>
      </w:r>
      <w:r>
        <w:br/>
        <w:t>FROM Staff</w:t>
      </w:r>
      <w:r>
        <w:br/>
        <w:t>WHERE Headwaiter IS NULL;</w:t>
      </w:r>
    </w:p>
    <w:p w14:paraId="6074C50A" w14:textId="77777777" w:rsidR="00F1492E" w:rsidRDefault="00000000">
      <w:pPr>
        <w:pStyle w:val="Heading2"/>
      </w:pPr>
      <w:r>
        <w:t>5. List all the details of bills dated February 2016:</w:t>
      </w:r>
    </w:p>
    <w:p w14:paraId="7AB7F5DC" w14:textId="77777777" w:rsidR="00F1492E" w:rsidRDefault="00000000">
      <w:r>
        <w:t>SELECT *</w:t>
      </w:r>
      <w:r>
        <w:br/>
        <w:t>FROM Bills</w:t>
      </w:r>
      <w:r>
        <w:br/>
        <w:t>WHERE Date BETWEEN 160201 AND 160229;</w:t>
      </w:r>
    </w:p>
    <w:p w14:paraId="7E5FE1F8" w14:textId="77777777" w:rsidR="00F1492E" w:rsidRDefault="00000000">
      <w:pPr>
        <w:pStyle w:val="Heading2"/>
      </w:pPr>
      <w:r>
        <w:t>6. List the dates the restaurant took money in 2015, each date only once in sorted order:</w:t>
      </w:r>
    </w:p>
    <w:p w14:paraId="3F6CDA69" w14:textId="77777777" w:rsidR="00F1492E" w:rsidRDefault="00000000">
      <w:r>
        <w:t>SELECT DISTINCT Date</w:t>
      </w:r>
      <w:r>
        <w:br/>
        <w:t>FROM Bills</w:t>
      </w:r>
      <w:r>
        <w:br/>
        <w:t>WHERE Date BETWEEN 150101 AND 151231</w:t>
      </w:r>
      <w:r>
        <w:br/>
        <w:t>ORDER BY Date;</w:t>
      </w:r>
    </w:p>
    <w:sectPr w:rsidR="00F149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8692544">
    <w:abstractNumId w:val="8"/>
  </w:num>
  <w:num w:numId="2" w16cid:durableId="483279183">
    <w:abstractNumId w:val="6"/>
  </w:num>
  <w:num w:numId="3" w16cid:durableId="140466866">
    <w:abstractNumId w:val="5"/>
  </w:num>
  <w:num w:numId="4" w16cid:durableId="227349479">
    <w:abstractNumId w:val="4"/>
  </w:num>
  <w:num w:numId="5" w16cid:durableId="1680040435">
    <w:abstractNumId w:val="7"/>
  </w:num>
  <w:num w:numId="6" w16cid:durableId="1471552980">
    <w:abstractNumId w:val="3"/>
  </w:num>
  <w:num w:numId="7" w16cid:durableId="1758750455">
    <w:abstractNumId w:val="2"/>
  </w:num>
  <w:num w:numId="8" w16cid:durableId="1756320405">
    <w:abstractNumId w:val="1"/>
  </w:num>
  <w:num w:numId="9" w16cid:durableId="274530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06BF"/>
    <w:rsid w:val="0015074B"/>
    <w:rsid w:val="0029639D"/>
    <w:rsid w:val="00326F90"/>
    <w:rsid w:val="00972C33"/>
    <w:rsid w:val="00AA1D8D"/>
    <w:rsid w:val="00B47730"/>
    <w:rsid w:val="00C46212"/>
    <w:rsid w:val="00CB0664"/>
    <w:rsid w:val="00F149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A5A71A"/>
  <w14:defaultImageDpi w14:val="300"/>
  <w15:docId w15:val="{3C14F0B2-EF47-44D7-B3E3-64D26A7E9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UG-Hossain, Abrar</cp:lastModifiedBy>
  <cp:revision>2</cp:revision>
  <dcterms:created xsi:type="dcterms:W3CDTF">2024-11-24T19:16:00Z</dcterms:created>
  <dcterms:modified xsi:type="dcterms:W3CDTF">2024-11-24T19:16:00Z</dcterms:modified>
  <cp:category/>
</cp:coreProperties>
</file>