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F40E4" w14:textId="77777777" w:rsidR="000C75C2" w:rsidRDefault="00000000">
      <w:pPr>
        <w:pStyle w:val="Heading1"/>
      </w:pPr>
      <w:r>
        <w:t>Task 2: Aggregate Queries</w:t>
      </w:r>
    </w:p>
    <w:p w14:paraId="32E94A96" w14:textId="77777777" w:rsidR="000C75C2" w:rsidRDefault="00000000">
      <w:pPr>
        <w:pStyle w:val="Heading2"/>
      </w:pPr>
      <w:r>
        <w:t>1. How much money has the restaurant taken? Change the name of the output column to 'Income':</w:t>
      </w:r>
    </w:p>
    <w:p w14:paraId="3ADF3B94" w14:textId="77777777" w:rsidR="000C75C2" w:rsidRDefault="00000000">
      <w:r>
        <w:t>SELECT SUM(Bill_Total) AS Income</w:t>
      </w:r>
      <w:r>
        <w:br/>
        <w:t>FROM Bills;</w:t>
      </w:r>
    </w:p>
    <w:p w14:paraId="20FD6380" w14:textId="77777777" w:rsidR="000C75C2" w:rsidRDefault="00000000">
      <w:pPr>
        <w:pStyle w:val="Heading2"/>
      </w:pPr>
      <w:r>
        <w:t>2. How much money did the restaurant take in February 2016? Change the name of the output column to 'Feb Income':</w:t>
      </w:r>
    </w:p>
    <w:p w14:paraId="33DEEAF6" w14:textId="77777777" w:rsidR="000C75C2" w:rsidRDefault="00000000">
      <w:r>
        <w:t>SELECT SUM(Bill_Total) AS [Feb Income]</w:t>
      </w:r>
      <w:r>
        <w:br/>
        <w:t>FROM Bills</w:t>
      </w:r>
      <w:r>
        <w:br/>
        <w:t>WHERE Date BETWEEN 160201 AND 160229;</w:t>
      </w:r>
    </w:p>
    <w:p w14:paraId="09E8A175" w14:textId="77777777" w:rsidR="000C75C2" w:rsidRDefault="00000000">
      <w:pPr>
        <w:pStyle w:val="Heading2"/>
      </w:pPr>
      <w:r>
        <w:t>3. Calculate the average bill in table 2:</w:t>
      </w:r>
    </w:p>
    <w:p w14:paraId="3C86C0EC" w14:textId="77777777" w:rsidR="000C75C2" w:rsidRDefault="00000000">
      <w:r>
        <w:t>SELECT AVG(Bill_Total) AS Avg_Bill</w:t>
      </w:r>
      <w:r>
        <w:br/>
        <w:t>FROM Bills</w:t>
      </w:r>
      <w:r>
        <w:br/>
        <w:t>WHERE Table_No = 2;</w:t>
      </w:r>
    </w:p>
    <w:p w14:paraId="18A3F926" w14:textId="77777777" w:rsidR="000C75C2" w:rsidRDefault="00000000">
      <w:pPr>
        <w:pStyle w:val="Heading2"/>
      </w:pPr>
      <w:r>
        <w:t>4. Calculate the minimal, maximal, and average amount of seats of tables in Blue room. Name the corresponding columns as Min, Max, Avg:</w:t>
      </w:r>
    </w:p>
    <w:p w14:paraId="6599F15B" w14:textId="77777777" w:rsidR="000C75C2" w:rsidRDefault="00000000">
      <w:r>
        <w:t>SELECT MIN(Seats) AS Min, MAX(Seats) AS Max, AVG(Seats) AS Avg</w:t>
      </w:r>
      <w:r>
        <w:br/>
        <w:t>FROM Tables</w:t>
      </w:r>
      <w:r>
        <w:br/>
        <w:t>WHERE Room = 'Blue';</w:t>
      </w:r>
    </w:p>
    <w:p w14:paraId="5DCD25FF" w14:textId="77777777" w:rsidR="000C75C2" w:rsidRDefault="00000000">
      <w:pPr>
        <w:pStyle w:val="Heading2"/>
      </w:pPr>
      <w:r>
        <w:t>5. Count how many distinct tables are served by waiters 004 and 002:</w:t>
      </w:r>
    </w:p>
    <w:p w14:paraId="22377DBB" w14:textId="77777777" w:rsidR="000C75C2" w:rsidRDefault="00000000">
      <w:r>
        <w:t>SELECT COUNT(DISTINCT Table_No) AS Distinct_Tables</w:t>
      </w:r>
      <w:r>
        <w:br/>
        <w:t>FROM Bills</w:t>
      </w:r>
      <w:r>
        <w:br/>
        <w:t>WHERE Waiter_No IN (004, 002);</w:t>
      </w:r>
    </w:p>
    <w:sectPr w:rsidR="000C75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7730183">
    <w:abstractNumId w:val="8"/>
  </w:num>
  <w:num w:numId="2" w16cid:durableId="383142241">
    <w:abstractNumId w:val="6"/>
  </w:num>
  <w:num w:numId="3" w16cid:durableId="1780297485">
    <w:abstractNumId w:val="5"/>
  </w:num>
  <w:num w:numId="4" w16cid:durableId="452796521">
    <w:abstractNumId w:val="4"/>
  </w:num>
  <w:num w:numId="5" w16cid:durableId="839396019">
    <w:abstractNumId w:val="7"/>
  </w:num>
  <w:num w:numId="6" w16cid:durableId="88158878">
    <w:abstractNumId w:val="3"/>
  </w:num>
  <w:num w:numId="7" w16cid:durableId="127750695">
    <w:abstractNumId w:val="2"/>
  </w:num>
  <w:num w:numId="8" w16cid:durableId="1976258333">
    <w:abstractNumId w:val="1"/>
  </w:num>
  <w:num w:numId="9" w16cid:durableId="82799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75C2"/>
    <w:rsid w:val="0015074B"/>
    <w:rsid w:val="0029639D"/>
    <w:rsid w:val="00305B10"/>
    <w:rsid w:val="00326F90"/>
    <w:rsid w:val="00972C3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1068D9"/>
  <w14:defaultImageDpi w14:val="300"/>
  <w15:docId w15:val="{3C14F0B2-EF47-44D7-B3E3-64D26A7E9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UG-Hossain, Abrar</cp:lastModifiedBy>
  <cp:revision>2</cp:revision>
  <dcterms:created xsi:type="dcterms:W3CDTF">2024-11-24T19:17:00Z</dcterms:created>
  <dcterms:modified xsi:type="dcterms:W3CDTF">2024-11-24T19:17:00Z</dcterms:modified>
  <cp:category/>
</cp:coreProperties>
</file>